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F56F" w14:textId="77777777" w:rsidR="00854F0E" w:rsidRDefault="007A0CE2">
      <w:pPr>
        <w:pStyle w:val="Heading1"/>
      </w:pPr>
      <w:r>
        <w:t>Functional Requirement Chart for Medicine Store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854F0E" w14:paraId="501B1CB8" w14:textId="77777777">
        <w:tc>
          <w:tcPr>
            <w:tcW w:w="2880" w:type="dxa"/>
          </w:tcPr>
          <w:p w14:paraId="793D712C" w14:textId="77777777" w:rsidR="00854F0E" w:rsidRDefault="007A0CE2">
            <w:r>
              <w:t>Requirement ID</w:t>
            </w:r>
          </w:p>
        </w:tc>
        <w:tc>
          <w:tcPr>
            <w:tcW w:w="2880" w:type="dxa"/>
          </w:tcPr>
          <w:p w14:paraId="452B9A9F" w14:textId="77777777" w:rsidR="00854F0E" w:rsidRDefault="007A0CE2">
            <w:r>
              <w:t>Description</w:t>
            </w:r>
          </w:p>
        </w:tc>
        <w:tc>
          <w:tcPr>
            <w:tcW w:w="2880" w:type="dxa"/>
          </w:tcPr>
          <w:p w14:paraId="34D7A67F" w14:textId="77777777" w:rsidR="00854F0E" w:rsidRDefault="007A0CE2">
            <w:r>
              <w:t>Stakeholders</w:t>
            </w:r>
          </w:p>
        </w:tc>
      </w:tr>
      <w:tr w:rsidR="00854F0E" w14:paraId="3B9BD9F8" w14:textId="77777777">
        <w:tc>
          <w:tcPr>
            <w:tcW w:w="2880" w:type="dxa"/>
          </w:tcPr>
          <w:p w14:paraId="3B299CBB" w14:textId="77777777" w:rsidR="00854F0E" w:rsidRDefault="007A0CE2">
            <w:r>
              <w:t>FR-01</w:t>
            </w:r>
          </w:p>
        </w:tc>
        <w:tc>
          <w:tcPr>
            <w:tcW w:w="2880" w:type="dxa"/>
          </w:tcPr>
          <w:p w14:paraId="466E7C43" w14:textId="77777777" w:rsidR="00854F0E" w:rsidRDefault="007A0CE2">
            <w:r>
              <w:t>User Authentication: Admin and Special Users login using credentials.</w:t>
            </w:r>
          </w:p>
        </w:tc>
        <w:tc>
          <w:tcPr>
            <w:tcW w:w="2880" w:type="dxa"/>
          </w:tcPr>
          <w:p w14:paraId="17A1F760" w14:textId="77777777" w:rsidR="00854F0E" w:rsidRDefault="007A0CE2">
            <w:r>
              <w:t>Admin, Special Users</w:t>
            </w:r>
          </w:p>
        </w:tc>
      </w:tr>
      <w:tr w:rsidR="00854F0E" w14:paraId="3E462E9C" w14:textId="77777777">
        <w:tc>
          <w:tcPr>
            <w:tcW w:w="2880" w:type="dxa"/>
          </w:tcPr>
          <w:p w14:paraId="6505CC7E" w14:textId="77777777" w:rsidR="00854F0E" w:rsidRDefault="007A0CE2">
            <w:r>
              <w:t>FR-02</w:t>
            </w:r>
          </w:p>
        </w:tc>
        <w:tc>
          <w:tcPr>
            <w:tcW w:w="2880" w:type="dxa"/>
          </w:tcPr>
          <w:p w14:paraId="2A82EFF7" w14:textId="77777777" w:rsidR="00854F0E" w:rsidRDefault="007A0CE2">
            <w:r>
              <w:t xml:space="preserve">Inventory Management: Add, update, </w:t>
            </w:r>
            <w:r>
              <w:t>delete, and view medicines.</w:t>
            </w:r>
          </w:p>
        </w:tc>
        <w:tc>
          <w:tcPr>
            <w:tcW w:w="2880" w:type="dxa"/>
          </w:tcPr>
          <w:p w14:paraId="7C3CA9AC" w14:textId="77777777" w:rsidR="00854F0E" w:rsidRDefault="007A0CE2">
            <w:r>
              <w:t>Admin</w:t>
            </w:r>
          </w:p>
        </w:tc>
      </w:tr>
      <w:tr w:rsidR="00854F0E" w14:paraId="0A4B392F" w14:textId="77777777">
        <w:tc>
          <w:tcPr>
            <w:tcW w:w="2880" w:type="dxa"/>
          </w:tcPr>
          <w:p w14:paraId="2576EBB8" w14:textId="77777777" w:rsidR="00854F0E" w:rsidRDefault="007A0CE2">
            <w:r>
              <w:t>FR-03</w:t>
            </w:r>
          </w:p>
        </w:tc>
        <w:tc>
          <w:tcPr>
            <w:tcW w:w="2880" w:type="dxa"/>
          </w:tcPr>
          <w:p w14:paraId="5E3DAB89" w14:textId="77777777" w:rsidR="00854F0E" w:rsidRDefault="007A0CE2">
            <w:r>
              <w:t>Expiry Check: Validate expiration dates of medicines.</w:t>
            </w:r>
          </w:p>
        </w:tc>
        <w:tc>
          <w:tcPr>
            <w:tcW w:w="2880" w:type="dxa"/>
          </w:tcPr>
          <w:p w14:paraId="7EEAA1B9" w14:textId="77777777" w:rsidR="00854F0E" w:rsidRDefault="007A0CE2">
            <w:r>
              <w:t>Admin</w:t>
            </w:r>
          </w:p>
        </w:tc>
      </w:tr>
      <w:tr w:rsidR="00854F0E" w14:paraId="197F3112" w14:textId="77777777">
        <w:tc>
          <w:tcPr>
            <w:tcW w:w="2880" w:type="dxa"/>
          </w:tcPr>
          <w:p w14:paraId="02DD8709" w14:textId="77777777" w:rsidR="00854F0E" w:rsidRDefault="007A0CE2">
            <w:r>
              <w:t>FR-04</w:t>
            </w:r>
          </w:p>
        </w:tc>
        <w:tc>
          <w:tcPr>
            <w:tcW w:w="2880" w:type="dxa"/>
          </w:tcPr>
          <w:p w14:paraId="07921846" w14:textId="77777777" w:rsidR="00854F0E" w:rsidRDefault="007A0CE2">
            <w:bookmarkStart w:id="0" w:name="_Hlk184024557"/>
            <w:r>
              <w:t>Cart Functionality</w:t>
            </w:r>
            <w:bookmarkEnd w:id="0"/>
            <w:r>
              <w:t>: Add medicines to cart with quantity validation.</w:t>
            </w:r>
          </w:p>
        </w:tc>
        <w:tc>
          <w:tcPr>
            <w:tcW w:w="2880" w:type="dxa"/>
          </w:tcPr>
          <w:p w14:paraId="0AB9EB29" w14:textId="77777777" w:rsidR="00854F0E" w:rsidRDefault="007A0CE2">
            <w:r>
              <w:t>Customers, Special Users</w:t>
            </w:r>
          </w:p>
        </w:tc>
      </w:tr>
      <w:tr w:rsidR="00854F0E" w14:paraId="2405C394" w14:textId="77777777">
        <w:tc>
          <w:tcPr>
            <w:tcW w:w="2880" w:type="dxa"/>
          </w:tcPr>
          <w:p w14:paraId="3F8A3810" w14:textId="77777777" w:rsidR="00854F0E" w:rsidRDefault="007A0CE2">
            <w:r>
              <w:t>FR-05</w:t>
            </w:r>
          </w:p>
        </w:tc>
        <w:tc>
          <w:tcPr>
            <w:tcW w:w="2880" w:type="dxa"/>
          </w:tcPr>
          <w:p w14:paraId="34959D6C" w14:textId="77777777" w:rsidR="00854F0E" w:rsidRDefault="007A0CE2">
            <w:r>
              <w:t>Billing: Generate unique serial numbers and calc</w:t>
            </w:r>
            <w:r>
              <w:t>ulate tax (2.5%) on checkout.</w:t>
            </w:r>
          </w:p>
        </w:tc>
        <w:tc>
          <w:tcPr>
            <w:tcW w:w="2880" w:type="dxa"/>
          </w:tcPr>
          <w:p w14:paraId="6AC50961" w14:textId="77777777" w:rsidR="00854F0E" w:rsidRDefault="007A0CE2">
            <w:r>
              <w:t>Customers, Admin, Special Users</w:t>
            </w:r>
          </w:p>
        </w:tc>
      </w:tr>
      <w:tr w:rsidR="00854F0E" w14:paraId="433FF3DA" w14:textId="77777777">
        <w:tc>
          <w:tcPr>
            <w:tcW w:w="2880" w:type="dxa"/>
          </w:tcPr>
          <w:p w14:paraId="0C2CC9A1" w14:textId="77777777" w:rsidR="00854F0E" w:rsidRDefault="007A0CE2">
            <w:r>
              <w:t>FR-06</w:t>
            </w:r>
          </w:p>
        </w:tc>
        <w:tc>
          <w:tcPr>
            <w:tcW w:w="2880" w:type="dxa"/>
          </w:tcPr>
          <w:p w14:paraId="2D3FD631" w14:textId="77777777" w:rsidR="00854F0E" w:rsidRDefault="007A0CE2">
            <w:r>
              <w:t>Sales Reporting: View total sales and search for specific bills.</w:t>
            </w:r>
          </w:p>
        </w:tc>
        <w:tc>
          <w:tcPr>
            <w:tcW w:w="2880" w:type="dxa"/>
          </w:tcPr>
          <w:p w14:paraId="0508F231" w14:textId="77777777" w:rsidR="00854F0E" w:rsidRDefault="007A0CE2">
            <w:r>
              <w:t>Admin</w:t>
            </w:r>
          </w:p>
        </w:tc>
      </w:tr>
      <w:tr w:rsidR="00854F0E" w14:paraId="39AB22A7" w14:textId="77777777">
        <w:tc>
          <w:tcPr>
            <w:tcW w:w="2880" w:type="dxa"/>
          </w:tcPr>
          <w:p w14:paraId="077AD8ED" w14:textId="77777777" w:rsidR="00854F0E" w:rsidRDefault="007A0CE2">
            <w:r>
              <w:t>FR-07</w:t>
            </w:r>
          </w:p>
        </w:tc>
        <w:tc>
          <w:tcPr>
            <w:tcW w:w="2880" w:type="dxa"/>
          </w:tcPr>
          <w:p w14:paraId="0EE0B0B3" w14:textId="77777777" w:rsidR="00854F0E" w:rsidRDefault="007A0CE2">
            <w:bookmarkStart w:id="1" w:name="_Hlk184024675"/>
            <w:r>
              <w:t>User Management</w:t>
            </w:r>
            <w:bookmarkEnd w:id="1"/>
            <w:r>
              <w:t>: Register and manage Special Users.</w:t>
            </w:r>
          </w:p>
        </w:tc>
        <w:tc>
          <w:tcPr>
            <w:tcW w:w="2880" w:type="dxa"/>
          </w:tcPr>
          <w:p w14:paraId="5CE78A22" w14:textId="77777777" w:rsidR="00854F0E" w:rsidRDefault="007A0CE2">
            <w:r>
              <w:t>Admin</w:t>
            </w:r>
          </w:p>
        </w:tc>
      </w:tr>
      <w:tr w:rsidR="00854F0E" w14:paraId="40079FA9" w14:textId="77777777">
        <w:tc>
          <w:tcPr>
            <w:tcW w:w="2880" w:type="dxa"/>
          </w:tcPr>
          <w:p w14:paraId="755D3483" w14:textId="77777777" w:rsidR="00854F0E" w:rsidRDefault="007A0CE2">
            <w:r>
              <w:t>FR-08</w:t>
            </w:r>
          </w:p>
        </w:tc>
        <w:tc>
          <w:tcPr>
            <w:tcW w:w="2880" w:type="dxa"/>
          </w:tcPr>
          <w:p w14:paraId="13B4693F" w14:textId="77777777" w:rsidR="00854F0E" w:rsidRDefault="007A0CE2">
            <w:r>
              <w:t xml:space="preserve">Duplicate Prevention: Avoid </w:t>
            </w:r>
            <w:r>
              <w:t>duplicate inventory entries by ID validation.</w:t>
            </w:r>
          </w:p>
        </w:tc>
        <w:tc>
          <w:tcPr>
            <w:tcW w:w="2880" w:type="dxa"/>
          </w:tcPr>
          <w:p w14:paraId="0B365FD8" w14:textId="77777777" w:rsidR="00854F0E" w:rsidRDefault="007A0CE2">
            <w:r>
              <w:t>Admin</w:t>
            </w:r>
          </w:p>
        </w:tc>
      </w:tr>
      <w:tr w:rsidR="00854F0E" w14:paraId="6E8A9408" w14:textId="77777777">
        <w:tc>
          <w:tcPr>
            <w:tcW w:w="2880" w:type="dxa"/>
          </w:tcPr>
          <w:p w14:paraId="7F84E717" w14:textId="77777777" w:rsidR="00854F0E" w:rsidRDefault="007A0CE2">
            <w:r>
              <w:t>FR-09</w:t>
            </w:r>
          </w:p>
        </w:tc>
        <w:tc>
          <w:tcPr>
            <w:tcW w:w="2880" w:type="dxa"/>
          </w:tcPr>
          <w:p w14:paraId="28A24F40" w14:textId="77777777" w:rsidR="00854F0E" w:rsidRDefault="007A0CE2">
            <w:bookmarkStart w:id="2" w:name="_Hlk184024730"/>
            <w:r>
              <w:t>Search Medicines</w:t>
            </w:r>
            <w:bookmarkEnd w:id="2"/>
            <w:r>
              <w:t>: Browse inventory by name.</w:t>
            </w:r>
          </w:p>
        </w:tc>
        <w:tc>
          <w:tcPr>
            <w:tcW w:w="2880" w:type="dxa"/>
          </w:tcPr>
          <w:p w14:paraId="75C70152" w14:textId="77777777" w:rsidR="00854F0E" w:rsidRDefault="007A0CE2">
            <w:r>
              <w:t>Admin, Customers, Special Users</w:t>
            </w:r>
          </w:p>
        </w:tc>
      </w:tr>
      <w:tr w:rsidR="00F675AE" w14:paraId="4A3AE61A" w14:textId="77777777">
        <w:tc>
          <w:tcPr>
            <w:tcW w:w="2880" w:type="dxa"/>
          </w:tcPr>
          <w:p w14:paraId="2FFB8880" w14:textId="1D4803D5" w:rsidR="00F675AE" w:rsidRDefault="00F675AE"/>
        </w:tc>
        <w:tc>
          <w:tcPr>
            <w:tcW w:w="2880" w:type="dxa"/>
          </w:tcPr>
          <w:p w14:paraId="5FB0682C" w14:textId="77777777" w:rsidR="00F675AE" w:rsidRDefault="00F675AE"/>
        </w:tc>
        <w:tc>
          <w:tcPr>
            <w:tcW w:w="2880" w:type="dxa"/>
          </w:tcPr>
          <w:p w14:paraId="0D993961" w14:textId="77777777" w:rsidR="00F675AE" w:rsidRDefault="00F675AE"/>
        </w:tc>
      </w:tr>
    </w:tbl>
    <w:p w14:paraId="555DF0D0" w14:textId="77777777" w:rsidR="00694F57" w:rsidRDefault="00694F57"/>
    <w:p w14:paraId="4F994314" w14:textId="77777777" w:rsidR="00D12CEC" w:rsidRDefault="00D12CEC"/>
    <w:p w14:paraId="6B7F3CDE" w14:textId="77777777" w:rsidR="00D12CEC" w:rsidRDefault="00D12CEC"/>
    <w:p w14:paraId="71F5FC25" w14:textId="77777777" w:rsidR="00D12CEC" w:rsidRDefault="00D12CEC"/>
    <w:p w14:paraId="4A3D0C11" w14:textId="77777777" w:rsidR="00D12CEC" w:rsidRDefault="00D12CEC"/>
    <w:p w14:paraId="072C954B" w14:textId="77777777" w:rsidR="00D12CEC" w:rsidRDefault="00D12CEC"/>
    <w:p w14:paraId="39E0FC55" w14:textId="77777777" w:rsidR="00D12CEC" w:rsidRDefault="00D12CEC"/>
    <w:p w14:paraId="5007D767" w14:textId="77777777" w:rsidR="00D12CEC" w:rsidRDefault="00D12CEC"/>
    <w:p w14:paraId="308BE459" w14:textId="77777777" w:rsidR="00D12CEC" w:rsidRDefault="00D12CEC"/>
    <w:p w14:paraId="557C9934" w14:textId="77777777" w:rsidR="00D12CEC" w:rsidRDefault="00D12CEC"/>
    <w:p w14:paraId="2829E28D" w14:textId="77777777" w:rsidR="00D12CEC" w:rsidRDefault="00D12CEC"/>
    <w:p w14:paraId="230FD48D" w14:textId="77777777" w:rsidR="00F44B66" w:rsidRDefault="00F44B66" w:rsidP="00F44B66"/>
    <w:p w14:paraId="1046E7F3" w14:textId="7E3E7BDF" w:rsidR="00D12CEC" w:rsidRDefault="00B0205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191E2" wp14:editId="6733A294">
                <wp:simplePos x="0" y="0"/>
                <wp:positionH relativeFrom="column">
                  <wp:posOffset>1057275</wp:posOffset>
                </wp:positionH>
                <wp:positionV relativeFrom="paragraph">
                  <wp:posOffset>238125</wp:posOffset>
                </wp:positionV>
                <wp:extent cx="3467100" cy="990600"/>
                <wp:effectExtent l="38100" t="38100" r="76200" b="95250"/>
                <wp:wrapNone/>
                <wp:docPr id="19580343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544FDA8" id="Straight Connector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8.75pt" to="356.2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58680" wp14:editId="1DB6A43D">
                <wp:simplePos x="0" y="0"/>
                <wp:positionH relativeFrom="column">
                  <wp:posOffset>1066799</wp:posOffset>
                </wp:positionH>
                <wp:positionV relativeFrom="paragraph">
                  <wp:posOffset>304800</wp:posOffset>
                </wp:positionV>
                <wp:extent cx="3438525" cy="2419350"/>
                <wp:effectExtent l="38100" t="38100" r="66675" b="95250"/>
                <wp:wrapNone/>
                <wp:docPr id="119005691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BC964E6" id="Straight Connector 1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4pt" to="354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1F1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A349885" wp14:editId="0765703E">
                <wp:simplePos x="0" y="0"/>
                <wp:positionH relativeFrom="column">
                  <wp:posOffset>4543425</wp:posOffset>
                </wp:positionH>
                <wp:positionV relativeFrom="paragraph">
                  <wp:posOffset>534670</wp:posOffset>
                </wp:positionV>
                <wp:extent cx="1038225" cy="381000"/>
                <wp:effectExtent l="0" t="0" r="28575" b="19050"/>
                <wp:wrapNone/>
                <wp:docPr id="412010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605DA" w14:textId="3CA72237" w:rsidR="00B81F15" w:rsidRPr="007E028E" w:rsidRDefault="007E028E" w:rsidP="00B81F15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View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A349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75pt;margin-top:42.1pt;width:81.75pt;height:3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" fillcolor="black [3213]" strokeweight=".5pt">
                <v:textbox>
                  <w:txbxContent>
                    <w:p w14:paraId="578605DA" w14:textId="3CA72237" w:rsidR="00B81F15" w:rsidRPr="007E028E" w:rsidRDefault="007E028E" w:rsidP="00B81F15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View Sales</w:t>
                      </w:r>
                    </w:p>
                  </w:txbxContent>
                </v:textbox>
              </v:shape>
            </w:pict>
          </mc:Fallback>
        </mc:AlternateContent>
      </w:r>
      <w:r w:rsidR="00B81F15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C44B5FB" wp14:editId="6B234890">
                <wp:simplePos x="0" y="0"/>
                <wp:positionH relativeFrom="column">
                  <wp:posOffset>4543425</wp:posOffset>
                </wp:positionH>
                <wp:positionV relativeFrom="paragraph">
                  <wp:posOffset>67310</wp:posOffset>
                </wp:positionV>
                <wp:extent cx="1038225" cy="381000"/>
                <wp:effectExtent l="0" t="0" r="28575" b="19050"/>
                <wp:wrapNone/>
                <wp:docPr id="11487188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A6D1F" w14:textId="77777777" w:rsidR="007157CA" w:rsidRPr="007E028E" w:rsidRDefault="007157CA" w:rsidP="007157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E028E">
                              <w:rPr>
                                <w:sz w:val="28"/>
                                <w:szCs w:val="28"/>
                                <w:lang w:val="en-GB"/>
                              </w:rPr>
                              <w:t>Login</w:t>
                            </w:r>
                          </w:p>
                          <w:p w14:paraId="550D3D66" w14:textId="5883D0B4" w:rsidR="00B81F15" w:rsidRPr="007E028E" w:rsidRDefault="00B81F15" w:rsidP="007E028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44B5FB" id="_x0000_s1027" type="#_x0000_t202" style="position:absolute;margin-left:357.75pt;margin-top:5.3pt;width:81.75pt;height:30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" fillcolor="black [3213]" strokeweight=".5pt">
                <v:textbox>
                  <w:txbxContent>
                    <w:p w14:paraId="53EA6D1F" w14:textId="77777777" w:rsidR="007157CA" w:rsidRPr="007E028E" w:rsidRDefault="007157CA" w:rsidP="007157CA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E028E">
                        <w:rPr>
                          <w:sz w:val="28"/>
                          <w:szCs w:val="28"/>
                          <w:lang w:val="en-GB"/>
                        </w:rPr>
                        <w:t>Login</w:t>
                      </w:r>
                    </w:p>
                    <w:p w14:paraId="550D3D66" w14:textId="5883D0B4" w:rsidR="00B81F15" w:rsidRPr="007E028E" w:rsidRDefault="00B81F15" w:rsidP="007E028E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F15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93F3056" wp14:editId="17657EED">
                <wp:simplePos x="0" y="0"/>
                <wp:positionH relativeFrom="column">
                  <wp:posOffset>-171450</wp:posOffset>
                </wp:positionH>
                <wp:positionV relativeFrom="paragraph">
                  <wp:posOffset>991235</wp:posOffset>
                </wp:positionV>
                <wp:extent cx="1228725" cy="495300"/>
                <wp:effectExtent l="0" t="0" r="28575" b="19050"/>
                <wp:wrapNone/>
                <wp:docPr id="626292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513B0" w14:textId="61CBA2FF" w:rsidR="00D12CEC" w:rsidRPr="007157CA" w:rsidRDefault="007157CA" w:rsidP="007157C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157CA">
                              <w:rPr>
                                <w:sz w:val="36"/>
                                <w:szCs w:val="36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3F3056" id="Text Box 1" o:spid="_x0000_s1028" type="#_x0000_t202" style="position:absolute;margin-left:-13.5pt;margin-top:78.05pt;width:96.75pt;height:39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" fillcolor="black [3213]" strokeweight=".5pt">
                <v:textbox>
                  <w:txbxContent>
                    <w:p w14:paraId="264513B0" w14:textId="61CBA2FF" w:rsidR="00D12CEC" w:rsidRPr="007157CA" w:rsidRDefault="007157CA" w:rsidP="007157CA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157CA">
                        <w:rPr>
                          <w:sz w:val="36"/>
                          <w:szCs w:val="36"/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1005BE9D" w14:textId="59A36C85" w:rsidR="00B81F15" w:rsidRPr="00B81F15" w:rsidRDefault="00B81F15" w:rsidP="00B81F15"/>
    <w:p w14:paraId="6A4C232B" w14:textId="3B0BB1EB" w:rsidR="00B81F15" w:rsidRDefault="00B02055" w:rsidP="00B81F1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418C37" wp14:editId="77DF44FC">
                <wp:simplePos x="0" y="0"/>
                <wp:positionH relativeFrom="column">
                  <wp:posOffset>1085849</wp:posOffset>
                </wp:positionH>
                <wp:positionV relativeFrom="paragraph">
                  <wp:posOffset>150495</wp:posOffset>
                </wp:positionV>
                <wp:extent cx="3457575" cy="476250"/>
                <wp:effectExtent l="38100" t="38100" r="66675" b="95250"/>
                <wp:wrapNone/>
                <wp:docPr id="39601704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6B075D8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1.85pt" to="357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BE3B422" w14:textId="6F8979BE" w:rsidR="00F44B66" w:rsidRDefault="00F675AE" w:rsidP="00F44B66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81051C2" wp14:editId="00483A29">
                <wp:simplePos x="0" y="0"/>
                <wp:positionH relativeFrom="column">
                  <wp:posOffset>1057274</wp:posOffset>
                </wp:positionH>
                <wp:positionV relativeFrom="paragraph">
                  <wp:posOffset>301624</wp:posOffset>
                </wp:positionV>
                <wp:extent cx="3495675" cy="3648075"/>
                <wp:effectExtent l="38100" t="19050" r="66675" b="85725"/>
                <wp:wrapNone/>
                <wp:docPr id="27814664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3648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9A73DC8" id="Straight Connector 28" o:spid="_x0000_s1026" style="position:absolute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3.75pt" to="358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1BE8F" wp14:editId="594B4237">
                <wp:simplePos x="0" y="0"/>
                <wp:positionH relativeFrom="column">
                  <wp:posOffset>1047749</wp:posOffset>
                </wp:positionH>
                <wp:positionV relativeFrom="paragraph">
                  <wp:posOffset>320675</wp:posOffset>
                </wp:positionV>
                <wp:extent cx="3476625" cy="1495425"/>
                <wp:effectExtent l="38100" t="38100" r="66675" b="85725"/>
                <wp:wrapNone/>
                <wp:docPr id="186498445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8130772" id="Straight Connector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5.25pt" to="356.2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E37948" wp14:editId="30C3C7FB">
                <wp:simplePos x="0" y="0"/>
                <wp:positionH relativeFrom="column">
                  <wp:posOffset>1076325</wp:posOffset>
                </wp:positionH>
                <wp:positionV relativeFrom="paragraph">
                  <wp:posOffset>320675</wp:posOffset>
                </wp:positionV>
                <wp:extent cx="3448050" cy="409575"/>
                <wp:effectExtent l="38100" t="38100" r="76200" b="85725"/>
                <wp:wrapNone/>
                <wp:docPr id="2103953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27A8B96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5.25pt" to="356.2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6B875C0" wp14:editId="5E0504EA">
                <wp:simplePos x="0" y="0"/>
                <wp:positionH relativeFrom="column">
                  <wp:posOffset>4533901</wp:posOffset>
                </wp:positionH>
                <wp:positionV relativeFrom="paragraph">
                  <wp:posOffset>111125</wp:posOffset>
                </wp:positionV>
                <wp:extent cx="1600200" cy="381000"/>
                <wp:effectExtent l="0" t="0" r="19050" b="19050"/>
                <wp:wrapNone/>
                <wp:docPr id="13386127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5BCCA" w14:textId="7DE6563C" w:rsidR="00B81F15" w:rsidRPr="007157CA" w:rsidRDefault="007157CA" w:rsidP="007E028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157CA">
                              <w:rPr>
                                <w:sz w:val="28"/>
                                <w:szCs w:val="28"/>
                              </w:rPr>
                              <w:t>Cart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6B875C0" id="_x0000_s1029" type="#_x0000_t202" style="position:absolute;margin-left:357pt;margin-top:8.75pt;width:126pt;height:30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S+Og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" fillcolor="black [3213]" strokeweight=".5pt">
                <v:textbox>
                  <w:txbxContent>
                    <w:p w14:paraId="48B5BCCA" w14:textId="7DE6563C" w:rsidR="00B81F15" w:rsidRPr="007157CA" w:rsidRDefault="007157CA" w:rsidP="007E028E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157CA">
                        <w:rPr>
                          <w:sz w:val="28"/>
                          <w:szCs w:val="28"/>
                        </w:rPr>
                        <w:t>Cart Functionality</w:t>
                      </w:r>
                    </w:p>
                  </w:txbxContent>
                </v:textbox>
              </v:shape>
            </w:pict>
          </mc:Fallback>
        </mc:AlternateContent>
      </w:r>
      <w:r w:rsidR="00B81F15">
        <w:tab/>
      </w:r>
    </w:p>
    <w:p w14:paraId="18094D39" w14:textId="64D50FEE" w:rsidR="00B81F15" w:rsidRDefault="00F8765F" w:rsidP="00B81F15">
      <w:pPr>
        <w:tabs>
          <w:tab w:val="left" w:pos="7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CD118E7" wp14:editId="379B3F25">
                <wp:simplePos x="0" y="0"/>
                <wp:positionH relativeFrom="column">
                  <wp:posOffset>1038224</wp:posOffset>
                </wp:positionH>
                <wp:positionV relativeFrom="paragraph">
                  <wp:posOffset>52704</wp:posOffset>
                </wp:positionV>
                <wp:extent cx="3476625" cy="5381625"/>
                <wp:effectExtent l="57150" t="19050" r="66675" b="85725"/>
                <wp:wrapNone/>
                <wp:docPr id="11271602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527FD14" id="Straight Connector 31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4.15pt" to="355.5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75AE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FC61B00" wp14:editId="7EEC8500">
                <wp:simplePos x="0" y="0"/>
                <wp:positionH relativeFrom="column">
                  <wp:posOffset>1038225</wp:posOffset>
                </wp:positionH>
                <wp:positionV relativeFrom="paragraph">
                  <wp:posOffset>71755</wp:posOffset>
                </wp:positionV>
                <wp:extent cx="3543300" cy="4743450"/>
                <wp:effectExtent l="38100" t="19050" r="76200" b="95250"/>
                <wp:wrapNone/>
                <wp:docPr id="20093707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B3D802D" id="Straight Connector 30" o:spid="_x0000_s1026" style="position:absolute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5.65pt" to="360.75pt,3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75A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17505C6" wp14:editId="5D087625">
                <wp:simplePos x="0" y="0"/>
                <wp:positionH relativeFrom="column">
                  <wp:posOffset>1066799</wp:posOffset>
                </wp:positionH>
                <wp:positionV relativeFrom="paragraph">
                  <wp:posOffset>81279</wp:posOffset>
                </wp:positionV>
                <wp:extent cx="3457575" cy="4219575"/>
                <wp:effectExtent l="38100" t="19050" r="66675" b="85725"/>
                <wp:wrapNone/>
                <wp:docPr id="26390837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421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0EADF6C" id="Straight Connector 29" o:spid="_x0000_s1026" style="position:absolute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.4pt" to="356.25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75A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3E2753" wp14:editId="5B3E175A">
                <wp:simplePos x="0" y="0"/>
                <wp:positionH relativeFrom="column">
                  <wp:posOffset>4524375</wp:posOffset>
                </wp:positionH>
                <wp:positionV relativeFrom="paragraph">
                  <wp:posOffset>262255</wp:posOffset>
                </wp:positionV>
                <wp:extent cx="1276350" cy="381000"/>
                <wp:effectExtent l="0" t="0" r="19050" b="19050"/>
                <wp:wrapNone/>
                <wp:docPr id="19265727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D363" w14:textId="07024E24" w:rsidR="007157CA" w:rsidRPr="007157CA" w:rsidRDefault="00F675AE" w:rsidP="007157CA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Add Medicine</w:t>
                            </w:r>
                          </w:p>
                          <w:p w14:paraId="7895C2BC" w14:textId="77777777" w:rsidR="00B81F15" w:rsidRDefault="00B81F15" w:rsidP="00B81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3E2753" id="_x0000_s1030" type="#_x0000_t202" style="position:absolute;margin-left:356.25pt;margin-top:20.65pt;width:100.5pt;height:30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" fillcolor="black [3213]" strokeweight=".5pt">
                <v:textbox>
                  <w:txbxContent>
                    <w:p w14:paraId="53F7D363" w14:textId="07024E24" w:rsidR="007157CA" w:rsidRPr="007157CA" w:rsidRDefault="00F675AE" w:rsidP="007157CA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Add Medicine</w:t>
                      </w:r>
                    </w:p>
                    <w:p w14:paraId="7895C2BC" w14:textId="77777777" w:rsidR="00B81F15" w:rsidRDefault="00B81F15" w:rsidP="00B81F15"/>
                  </w:txbxContent>
                </v:textbox>
              </v:shap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A4CA771" wp14:editId="5BED3C7F">
                <wp:simplePos x="0" y="0"/>
                <wp:positionH relativeFrom="column">
                  <wp:posOffset>1066800</wp:posOffset>
                </wp:positionH>
                <wp:positionV relativeFrom="paragraph">
                  <wp:posOffset>100330</wp:posOffset>
                </wp:positionV>
                <wp:extent cx="3486150" cy="3009900"/>
                <wp:effectExtent l="38100" t="19050" r="76200" b="95250"/>
                <wp:wrapNone/>
                <wp:docPr id="18155167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5AF0DE4" id="Straight Connector 31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7.9pt" to="358.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8AC7BE5" wp14:editId="095555A3">
                <wp:simplePos x="0" y="0"/>
                <wp:positionH relativeFrom="column">
                  <wp:posOffset>1104900</wp:posOffset>
                </wp:positionH>
                <wp:positionV relativeFrom="paragraph">
                  <wp:posOffset>3167380</wp:posOffset>
                </wp:positionV>
                <wp:extent cx="3448050" cy="76200"/>
                <wp:effectExtent l="38100" t="38100" r="76200" b="95250"/>
                <wp:wrapNone/>
                <wp:docPr id="15823886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92140CF" id="Straight Connector 30" o:spid="_x0000_s1026" style="position:absolute;flip: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49.4pt" to="358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FC65F1" wp14:editId="02AA7D6B">
                <wp:simplePos x="0" y="0"/>
                <wp:positionH relativeFrom="column">
                  <wp:posOffset>1047750</wp:posOffset>
                </wp:positionH>
                <wp:positionV relativeFrom="paragraph">
                  <wp:posOffset>1471930</wp:posOffset>
                </wp:positionV>
                <wp:extent cx="3533775" cy="1657350"/>
                <wp:effectExtent l="38100" t="38100" r="66675" b="95250"/>
                <wp:wrapNone/>
                <wp:docPr id="156845556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400AEE6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15.9pt" to="360.7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4F5C709" wp14:editId="223D47B5">
                <wp:simplePos x="0" y="0"/>
                <wp:positionH relativeFrom="column">
                  <wp:posOffset>1066799</wp:posOffset>
                </wp:positionH>
                <wp:positionV relativeFrom="paragraph">
                  <wp:posOffset>157479</wp:posOffset>
                </wp:positionV>
                <wp:extent cx="3514725" cy="2352675"/>
                <wp:effectExtent l="38100" t="19050" r="66675" b="85725"/>
                <wp:wrapNone/>
                <wp:docPr id="106699068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859D376" id="Straight Connector 29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2.4pt" to="360.7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48EB04" wp14:editId="3652953B">
                <wp:simplePos x="0" y="0"/>
                <wp:positionH relativeFrom="column">
                  <wp:posOffset>1066799</wp:posOffset>
                </wp:positionH>
                <wp:positionV relativeFrom="paragraph">
                  <wp:posOffset>81280</wp:posOffset>
                </wp:positionV>
                <wp:extent cx="3514725" cy="1885950"/>
                <wp:effectExtent l="38100" t="19050" r="66675" b="95250"/>
                <wp:wrapNone/>
                <wp:docPr id="9597131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7173908" id="Straight Connector 28" o:spid="_x0000_s1026" style="position:absolute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.4pt" to="360.7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C7BBFDD" wp14:editId="07853E96">
                <wp:simplePos x="0" y="0"/>
                <wp:positionH relativeFrom="column">
                  <wp:posOffset>1085849</wp:posOffset>
                </wp:positionH>
                <wp:positionV relativeFrom="paragraph">
                  <wp:posOffset>1490980</wp:posOffset>
                </wp:positionV>
                <wp:extent cx="3457575" cy="1771650"/>
                <wp:effectExtent l="38100" t="38100" r="66675" b="95250"/>
                <wp:wrapNone/>
                <wp:docPr id="200838723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B57263D" id="Straight Connector 26" o:spid="_x0000_s1026" style="position:absolute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17.4pt" to="357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48441D" wp14:editId="54FD2503">
                <wp:simplePos x="0" y="0"/>
                <wp:positionH relativeFrom="column">
                  <wp:posOffset>1076324</wp:posOffset>
                </wp:positionH>
                <wp:positionV relativeFrom="paragraph">
                  <wp:posOffset>14605</wp:posOffset>
                </wp:positionV>
                <wp:extent cx="3495675" cy="1466850"/>
                <wp:effectExtent l="38100" t="38100" r="66675" b="95250"/>
                <wp:wrapNone/>
                <wp:docPr id="210639350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CF2EB5B" id="Straight Connector 25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.15pt" to="5in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7C730FA" wp14:editId="37F5977B">
                <wp:simplePos x="0" y="0"/>
                <wp:positionH relativeFrom="column">
                  <wp:posOffset>1028700</wp:posOffset>
                </wp:positionH>
                <wp:positionV relativeFrom="paragraph">
                  <wp:posOffset>1462405</wp:posOffset>
                </wp:positionV>
                <wp:extent cx="3524250" cy="47625"/>
                <wp:effectExtent l="38100" t="38100" r="76200" b="85725"/>
                <wp:wrapNone/>
                <wp:docPr id="79260088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3EB2103" id="Straight Connector 24" o:spid="_x0000_s1026" style="position:absolute;flip:y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15.15pt" to="358.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C1D39" wp14:editId="4F440528">
                <wp:simplePos x="0" y="0"/>
                <wp:positionH relativeFrom="column">
                  <wp:posOffset>1095375</wp:posOffset>
                </wp:positionH>
                <wp:positionV relativeFrom="paragraph">
                  <wp:posOffset>33654</wp:posOffset>
                </wp:positionV>
                <wp:extent cx="3419475" cy="3114675"/>
                <wp:effectExtent l="38100" t="38100" r="66675" b="85725"/>
                <wp:wrapNone/>
                <wp:docPr id="175248033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CC31DA6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.65pt" to="355.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2055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006CD5E" wp14:editId="15062BBA">
                <wp:simplePos x="0" y="0"/>
                <wp:positionH relativeFrom="column">
                  <wp:posOffset>1066799</wp:posOffset>
                </wp:positionH>
                <wp:positionV relativeFrom="paragraph">
                  <wp:posOffset>62230</wp:posOffset>
                </wp:positionV>
                <wp:extent cx="3495675" cy="857250"/>
                <wp:effectExtent l="38100" t="38100" r="47625" b="95250"/>
                <wp:wrapNone/>
                <wp:docPr id="13734859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6B0D474" id="Straight Connector 21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.9pt" to="359.2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F3E4FFB" wp14:editId="01E592E9">
                <wp:simplePos x="0" y="0"/>
                <wp:positionH relativeFrom="column">
                  <wp:posOffset>-114301</wp:posOffset>
                </wp:positionH>
                <wp:positionV relativeFrom="paragraph">
                  <wp:posOffset>2938780</wp:posOffset>
                </wp:positionV>
                <wp:extent cx="1190625" cy="495300"/>
                <wp:effectExtent l="0" t="0" r="28575" b="19050"/>
                <wp:wrapNone/>
                <wp:docPr id="20272054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11072" w14:textId="3A8F0506" w:rsidR="00B81F15" w:rsidRPr="007157CA" w:rsidRDefault="007157CA" w:rsidP="00B81F15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3E4FFB" id="_x0000_s1031" type="#_x0000_t202" style="position:absolute;margin-left:-9pt;margin-top:231.4pt;width:93.75pt;height:39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" fillcolor="black [3213]" strokeweight=".5pt">
                <v:textbox>
                  <w:txbxContent>
                    <w:p w14:paraId="04B11072" w14:textId="3A8F0506" w:rsidR="00B81F15" w:rsidRPr="007157CA" w:rsidRDefault="007157CA" w:rsidP="00B81F15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872FA0C" wp14:editId="3CBCBECE">
                <wp:simplePos x="0" y="0"/>
                <wp:positionH relativeFrom="column">
                  <wp:posOffset>-438150</wp:posOffset>
                </wp:positionH>
                <wp:positionV relativeFrom="paragraph">
                  <wp:posOffset>1224280</wp:posOffset>
                </wp:positionV>
                <wp:extent cx="1466850" cy="495300"/>
                <wp:effectExtent l="0" t="0" r="19050" b="19050"/>
                <wp:wrapNone/>
                <wp:docPr id="922450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09F2" w14:textId="0D030417" w:rsidR="00B81F15" w:rsidRPr="007157CA" w:rsidRDefault="007157CA" w:rsidP="00B81F15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157CA">
                              <w:rPr>
                                <w:sz w:val="36"/>
                                <w:szCs w:val="36"/>
                                <w:lang w:val="en-GB"/>
                              </w:rPr>
                              <w:t>Spe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cial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872FA0C" id="_x0000_s1032" type="#_x0000_t202" style="position:absolute;margin-left:-34.5pt;margin-top:96.4pt;width:115.5pt;height:39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" fillcolor="black [3213]" strokeweight=".5pt">
                <v:textbox>
                  <w:txbxContent>
                    <w:p w14:paraId="242D09F2" w14:textId="0D030417" w:rsidR="00B81F15" w:rsidRPr="007157CA" w:rsidRDefault="007157CA" w:rsidP="00B81F15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157CA">
                        <w:rPr>
                          <w:sz w:val="36"/>
                          <w:szCs w:val="36"/>
                          <w:lang w:val="en-GB"/>
                        </w:rPr>
                        <w:t>Spe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>cial User</w:t>
                      </w:r>
                    </w:p>
                  </w:txbxContent>
                </v:textbox>
              </v:shap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E5EF3" wp14:editId="18345C90">
                <wp:simplePos x="0" y="0"/>
                <wp:positionH relativeFrom="column">
                  <wp:posOffset>4572000</wp:posOffset>
                </wp:positionH>
                <wp:positionV relativeFrom="paragraph">
                  <wp:posOffset>2910205</wp:posOffset>
                </wp:positionV>
                <wp:extent cx="1600200" cy="381000"/>
                <wp:effectExtent l="0" t="0" r="19050" b="19050"/>
                <wp:wrapNone/>
                <wp:docPr id="1252852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12FAC" w14:textId="69C307BE" w:rsidR="00B81F15" w:rsidRPr="007157CA" w:rsidRDefault="007157CA" w:rsidP="00B81F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7CA">
                              <w:rPr>
                                <w:sz w:val="28"/>
                                <w:szCs w:val="28"/>
                              </w:rPr>
                              <w:t>Search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2E5EF3" id="_x0000_s1033" type="#_x0000_t202" style="position:absolute;margin-left:5in;margin-top:229.15pt;width:126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hdOg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" fillcolor="black [3213]" strokeweight=".5pt">
                <v:textbox>
                  <w:txbxContent>
                    <w:p w14:paraId="62E12FAC" w14:textId="69C307BE" w:rsidR="00B81F15" w:rsidRPr="007157CA" w:rsidRDefault="007157CA" w:rsidP="00B81F15">
                      <w:pPr>
                        <w:rPr>
                          <w:sz w:val="28"/>
                          <w:szCs w:val="28"/>
                        </w:rPr>
                      </w:pPr>
                      <w:r w:rsidRPr="007157CA">
                        <w:rPr>
                          <w:sz w:val="28"/>
                          <w:szCs w:val="28"/>
                        </w:rPr>
                        <w:t>Search Medicines</w:t>
                      </w:r>
                    </w:p>
                  </w:txbxContent>
                </v:textbox>
              </v:shap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7FB1D" wp14:editId="3E814805">
                <wp:simplePos x="0" y="0"/>
                <wp:positionH relativeFrom="column">
                  <wp:posOffset>4562475</wp:posOffset>
                </wp:positionH>
                <wp:positionV relativeFrom="paragraph">
                  <wp:posOffset>2376805</wp:posOffset>
                </wp:positionV>
                <wp:extent cx="1828800" cy="381000"/>
                <wp:effectExtent l="0" t="0" r="19050" b="19050"/>
                <wp:wrapNone/>
                <wp:docPr id="18609202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0724C" w14:textId="68C5AD47" w:rsidR="00B81F15" w:rsidRPr="007157CA" w:rsidRDefault="007157CA" w:rsidP="00B81F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7CA">
                              <w:rPr>
                                <w:sz w:val="28"/>
                                <w:szCs w:val="28"/>
                              </w:rPr>
                              <w:t>Duplicate Prevention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357FB1D" id="_x0000_s1034" type="#_x0000_t202" style="position:absolute;margin-left:359.25pt;margin-top:187.15pt;width:2in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" fillcolor="black [3213]" strokeweight=".5pt">
                <v:textbox>
                  <w:txbxContent>
                    <w:p w14:paraId="6530724C" w14:textId="68C5AD47" w:rsidR="00B81F15" w:rsidRPr="007157CA" w:rsidRDefault="007157CA" w:rsidP="00B81F15">
                      <w:pPr>
                        <w:rPr>
                          <w:sz w:val="28"/>
                          <w:szCs w:val="28"/>
                        </w:rPr>
                      </w:pPr>
                      <w:r w:rsidRPr="007157CA">
                        <w:rPr>
                          <w:sz w:val="28"/>
                          <w:szCs w:val="28"/>
                        </w:rPr>
                        <w:t>Duplicate Prevention</w:t>
                      </w:r>
                    </w:p>
                  </w:txbxContent>
                </v:textbox>
              </v:shap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3FD07D" wp14:editId="6097C5A4">
                <wp:simplePos x="0" y="0"/>
                <wp:positionH relativeFrom="column">
                  <wp:posOffset>4591050</wp:posOffset>
                </wp:positionH>
                <wp:positionV relativeFrom="paragraph">
                  <wp:posOffset>1852930</wp:posOffset>
                </wp:positionV>
                <wp:extent cx="1581150" cy="381000"/>
                <wp:effectExtent l="0" t="0" r="19050" b="19050"/>
                <wp:wrapNone/>
                <wp:docPr id="4488405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ED4A6" w14:textId="387CB423" w:rsidR="00B81F15" w:rsidRPr="007157CA" w:rsidRDefault="007157CA" w:rsidP="00B81F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7CA">
                              <w:rPr>
                                <w:sz w:val="28"/>
                                <w:szCs w:val="28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3FD07D" id="_x0000_s1035" type="#_x0000_t202" style="position:absolute;margin-left:361.5pt;margin-top:145.9pt;width:124.5pt;height:30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" fillcolor="black [3213]" strokeweight=".5pt">
                <v:textbox>
                  <w:txbxContent>
                    <w:p w14:paraId="39CED4A6" w14:textId="387CB423" w:rsidR="00B81F15" w:rsidRPr="007157CA" w:rsidRDefault="007157CA" w:rsidP="00B81F15">
                      <w:pPr>
                        <w:rPr>
                          <w:sz w:val="28"/>
                          <w:szCs w:val="28"/>
                        </w:rPr>
                      </w:pPr>
                      <w:r w:rsidRPr="007157CA">
                        <w:rPr>
                          <w:sz w:val="28"/>
                          <w:szCs w:val="28"/>
                        </w:rP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552133" wp14:editId="3BCA1753">
                <wp:simplePos x="0" y="0"/>
                <wp:positionH relativeFrom="column">
                  <wp:posOffset>4552950</wp:posOffset>
                </wp:positionH>
                <wp:positionV relativeFrom="paragraph">
                  <wp:posOffset>1348105</wp:posOffset>
                </wp:positionV>
                <wp:extent cx="914400" cy="381000"/>
                <wp:effectExtent l="0" t="0" r="19050" b="19050"/>
                <wp:wrapNone/>
                <wp:docPr id="37014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3AAF7" w14:textId="3CC847DA" w:rsidR="00B81F15" w:rsidRPr="007157CA" w:rsidRDefault="007157CA" w:rsidP="00B81F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7CA">
                              <w:rPr>
                                <w:sz w:val="28"/>
                                <w:szCs w:val="28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6552133" id="_x0000_s1036" type="#_x0000_t202" style="position:absolute;margin-left:358.5pt;margin-top:106.15pt;width:1in;height:30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" fillcolor="black [3213]" strokeweight=".5pt">
                <v:textbox>
                  <w:txbxContent>
                    <w:p w14:paraId="6053AAF7" w14:textId="3CC847DA" w:rsidR="00B81F15" w:rsidRPr="007157CA" w:rsidRDefault="007157CA" w:rsidP="00B81F15">
                      <w:pPr>
                        <w:rPr>
                          <w:sz w:val="28"/>
                          <w:szCs w:val="28"/>
                        </w:rPr>
                      </w:pPr>
                      <w:r w:rsidRPr="007157CA">
                        <w:rPr>
                          <w:sz w:val="28"/>
                          <w:szCs w:val="28"/>
                        </w:rPr>
                        <w:t>Billing</w:t>
                      </w:r>
                    </w:p>
                  </w:txbxContent>
                </v:textbox>
              </v:shape>
            </w:pict>
          </mc:Fallback>
        </mc:AlternateContent>
      </w:r>
      <w:r w:rsidR="007157C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224732" wp14:editId="06881FFA">
                <wp:simplePos x="0" y="0"/>
                <wp:positionH relativeFrom="column">
                  <wp:posOffset>4533901</wp:posOffset>
                </wp:positionH>
                <wp:positionV relativeFrom="paragraph">
                  <wp:posOffset>824230</wp:posOffset>
                </wp:positionV>
                <wp:extent cx="1257300" cy="381000"/>
                <wp:effectExtent l="0" t="0" r="19050" b="19050"/>
                <wp:wrapNone/>
                <wp:docPr id="11535829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643DD" w14:textId="6155C533" w:rsidR="00B81F15" w:rsidRPr="007157CA" w:rsidRDefault="007157CA" w:rsidP="00B81F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7CA">
                              <w:rPr>
                                <w:sz w:val="28"/>
                                <w:szCs w:val="28"/>
                              </w:rPr>
                              <w:t>Expiry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E224732" id="_x0000_s1037" type="#_x0000_t202" style="position:absolute;margin-left:357pt;margin-top:64.9pt;width:99pt;height:30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iBOgIAAIQ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" fillcolor="black [3213]" strokeweight=".5pt">
                <v:textbox>
                  <w:txbxContent>
                    <w:p w14:paraId="2A1643DD" w14:textId="6155C533" w:rsidR="00B81F15" w:rsidRPr="007157CA" w:rsidRDefault="007157CA" w:rsidP="00B81F15">
                      <w:pPr>
                        <w:rPr>
                          <w:sz w:val="28"/>
                          <w:szCs w:val="28"/>
                        </w:rPr>
                      </w:pPr>
                      <w:r w:rsidRPr="007157CA">
                        <w:rPr>
                          <w:sz w:val="28"/>
                          <w:szCs w:val="28"/>
                        </w:rPr>
                        <w:t>Expiry 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7CB0F2B5" w14:textId="77777777" w:rsidR="00F675AE" w:rsidRPr="00F675AE" w:rsidRDefault="00F675AE" w:rsidP="00F675AE"/>
    <w:p w14:paraId="7209EF4A" w14:textId="77777777" w:rsidR="00F675AE" w:rsidRPr="00F675AE" w:rsidRDefault="00F675AE" w:rsidP="00F675AE"/>
    <w:p w14:paraId="31F3B3C9" w14:textId="77777777" w:rsidR="00F675AE" w:rsidRPr="00F675AE" w:rsidRDefault="00F675AE" w:rsidP="00F675AE"/>
    <w:p w14:paraId="06F3D352" w14:textId="77777777" w:rsidR="00F675AE" w:rsidRPr="00F675AE" w:rsidRDefault="00F675AE" w:rsidP="00F675AE"/>
    <w:p w14:paraId="102F7C83" w14:textId="77777777" w:rsidR="00F675AE" w:rsidRPr="00F675AE" w:rsidRDefault="00F675AE" w:rsidP="00F675AE"/>
    <w:p w14:paraId="0D26397C" w14:textId="77777777" w:rsidR="00F675AE" w:rsidRPr="00F675AE" w:rsidRDefault="00F675AE" w:rsidP="00F675AE"/>
    <w:p w14:paraId="2DD83D3F" w14:textId="77777777" w:rsidR="00F675AE" w:rsidRPr="00F675AE" w:rsidRDefault="00F675AE" w:rsidP="00F675AE"/>
    <w:p w14:paraId="67C3BB9A" w14:textId="77777777" w:rsidR="00F675AE" w:rsidRPr="00F675AE" w:rsidRDefault="00F675AE" w:rsidP="00F675AE"/>
    <w:p w14:paraId="4FA0A8F6" w14:textId="77777777" w:rsidR="00F675AE" w:rsidRPr="00F675AE" w:rsidRDefault="00F675AE" w:rsidP="00F675AE"/>
    <w:p w14:paraId="5696E4A2" w14:textId="77777777" w:rsidR="00F675AE" w:rsidRDefault="00F675AE" w:rsidP="00F675AE"/>
    <w:p w14:paraId="78B281A9" w14:textId="239E0C8C" w:rsidR="00F675AE" w:rsidRDefault="00F675AE" w:rsidP="00F675AE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6263DBB" wp14:editId="4C0131F7">
                <wp:simplePos x="0" y="0"/>
                <wp:positionH relativeFrom="column">
                  <wp:posOffset>4562474</wp:posOffset>
                </wp:positionH>
                <wp:positionV relativeFrom="paragraph">
                  <wp:posOffset>22860</wp:posOffset>
                </wp:positionV>
                <wp:extent cx="1476375" cy="381000"/>
                <wp:effectExtent l="0" t="0" r="28575" b="19050"/>
                <wp:wrapNone/>
                <wp:docPr id="8363952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841F3" w14:textId="40AAB610" w:rsidR="00F675AE" w:rsidRPr="007157CA" w:rsidRDefault="00F675AE" w:rsidP="00F675AE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Update Medicine</w:t>
                            </w:r>
                          </w:p>
                          <w:p w14:paraId="6A76F9B1" w14:textId="77777777" w:rsidR="00F675AE" w:rsidRDefault="00F675AE" w:rsidP="00F67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6263DBB" id="_x0000_s1038" type="#_x0000_t202" style="position:absolute;margin-left:359.25pt;margin-top:1.8pt;width:116.25pt;height:30pt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" fillcolor="windowText" strokeweight=".5pt">
                <v:textbox>
                  <w:txbxContent>
                    <w:p w14:paraId="732841F3" w14:textId="40AAB610" w:rsidR="00F675AE" w:rsidRPr="007157CA" w:rsidRDefault="00F675AE" w:rsidP="00F675AE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Update Medicine</w:t>
                      </w:r>
                    </w:p>
                    <w:p w14:paraId="6A76F9B1" w14:textId="77777777" w:rsidR="00F675AE" w:rsidRDefault="00F675AE" w:rsidP="00F675AE"/>
                  </w:txbxContent>
                </v:textbox>
              </v:shape>
            </w:pict>
          </mc:Fallback>
        </mc:AlternateContent>
      </w:r>
      <w:r>
        <w:tab/>
      </w:r>
    </w:p>
    <w:p w14:paraId="6354CC87" w14:textId="749C3EF1" w:rsidR="00F675AE" w:rsidRDefault="00F675AE" w:rsidP="00F675AE">
      <w:pPr>
        <w:ind w:firstLine="720"/>
      </w:pPr>
    </w:p>
    <w:p w14:paraId="7C55743E" w14:textId="4FEC87CC" w:rsidR="00F675AE" w:rsidRDefault="00F675AE" w:rsidP="00F675AE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E583383" wp14:editId="4E9415A5">
                <wp:simplePos x="0" y="0"/>
                <wp:positionH relativeFrom="column">
                  <wp:posOffset>4524375</wp:posOffset>
                </wp:positionH>
                <wp:positionV relativeFrom="paragraph">
                  <wp:posOffset>10795</wp:posOffset>
                </wp:positionV>
                <wp:extent cx="1485900" cy="381000"/>
                <wp:effectExtent l="0" t="0" r="19050" b="19050"/>
                <wp:wrapNone/>
                <wp:docPr id="20355889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EEC01" w14:textId="4604842D" w:rsidR="00F675AE" w:rsidRPr="007157CA" w:rsidRDefault="00F675AE" w:rsidP="00F675AE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Delete Medicine</w:t>
                            </w:r>
                          </w:p>
                          <w:p w14:paraId="2390AE7E" w14:textId="77777777" w:rsidR="00F675AE" w:rsidRDefault="00F675AE" w:rsidP="00F67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E583383" id="_x0000_s1039" type="#_x0000_t202" style="position:absolute;margin-left:356.25pt;margin-top:.85pt;width:117pt;height:30pt;z-index:2517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" fillcolor="windowText" strokeweight=".5pt">
                <v:textbox>
                  <w:txbxContent>
                    <w:p w14:paraId="1B5EEC01" w14:textId="4604842D" w:rsidR="00F675AE" w:rsidRPr="007157CA" w:rsidRDefault="00F675AE" w:rsidP="00F675AE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Delete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Medicine</w:t>
                      </w:r>
                    </w:p>
                    <w:p w14:paraId="2390AE7E" w14:textId="77777777" w:rsidR="00F675AE" w:rsidRDefault="00F675AE" w:rsidP="00F675AE"/>
                  </w:txbxContent>
                </v:textbox>
              </v:shape>
            </w:pict>
          </mc:Fallback>
        </mc:AlternateContent>
      </w:r>
    </w:p>
    <w:p w14:paraId="01251C54" w14:textId="2FD23D53" w:rsidR="00F675AE" w:rsidRPr="00F675AE" w:rsidRDefault="00F8765F" w:rsidP="00F675AE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F87728B" wp14:editId="0637B3B3">
                <wp:simplePos x="0" y="0"/>
                <wp:positionH relativeFrom="column">
                  <wp:posOffset>4543425</wp:posOffset>
                </wp:positionH>
                <wp:positionV relativeFrom="paragraph">
                  <wp:posOffset>857885</wp:posOffset>
                </wp:positionV>
                <wp:extent cx="1333500" cy="381000"/>
                <wp:effectExtent l="0" t="0" r="19050" b="19050"/>
                <wp:wrapNone/>
                <wp:docPr id="11106816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8661A" w14:textId="4F3E276F" w:rsidR="00F8765F" w:rsidRPr="007157CA" w:rsidRDefault="00F8765F" w:rsidP="00F8765F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View Medicine</w:t>
                            </w:r>
                          </w:p>
                          <w:p w14:paraId="6A31C02B" w14:textId="77777777" w:rsidR="00F8765F" w:rsidRDefault="00F8765F" w:rsidP="00F876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87728B" id="_x0000_s1040" type="#_x0000_t202" style="position:absolute;margin-left:357.75pt;margin-top:67.55pt;width:105pt;height:30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" fillcolor="windowText" strokeweight=".5pt">
                <v:textbox>
                  <w:txbxContent>
                    <w:p w14:paraId="11B8661A" w14:textId="4F3E276F" w:rsidR="00F8765F" w:rsidRPr="007157CA" w:rsidRDefault="00F8765F" w:rsidP="00F8765F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View Medicine</w:t>
                      </w:r>
                    </w:p>
                    <w:p w14:paraId="6A31C02B" w14:textId="77777777" w:rsidR="00F8765F" w:rsidRDefault="00F8765F" w:rsidP="00F8765F"/>
                  </w:txbxContent>
                </v:textbox>
              </v:shape>
            </w:pict>
          </mc:Fallback>
        </mc:AlternateContent>
      </w:r>
      <w:r w:rsidR="00F675AE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9421D2D" wp14:editId="6908347B">
                <wp:simplePos x="0" y="0"/>
                <wp:positionH relativeFrom="column">
                  <wp:posOffset>4562475</wp:posOffset>
                </wp:positionH>
                <wp:positionV relativeFrom="paragraph">
                  <wp:posOffset>267335</wp:posOffset>
                </wp:positionV>
                <wp:extent cx="1790700" cy="381000"/>
                <wp:effectExtent l="0" t="0" r="19050" b="19050"/>
                <wp:wrapNone/>
                <wp:docPr id="17265160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81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7840D" w14:textId="2D4986A9" w:rsidR="00F675AE" w:rsidRPr="007157CA" w:rsidRDefault="00F675AE" w:rsidP="00F675AE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Edit Medicines Name</w:t>
                            </w:r>
                          </w:p>
                          <w:p w14:paraId="4401DECC" w14:textId="77777777" w:rsidR="00F675AE" w:rsidRDefault="00F675AE" w:rsidP="00F67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421D2D" id="_x0000_s1041" type="#_x0000_t202" style="position:absolute;margin-left:359.25pt;margin-top:21.05pt;width:141pt;height:30pt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" fillcolor="windowText" strokeweight=".5pt">
                <v:textbox>
                  <w:txbxContent>
                    <w:p w14:paraId="6127840D" w14:textId="2D4986A9" w:rsidR="00F675AE" w:rsidRPr="007157CA" w:rsidRDefault="00F675AE" w:rsidP="00F675AE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Edit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Medicine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s Name</w:t>
                      </w:r>
                    </w:p>
                    <w:p w14:paraId="4401DECC" w14:textId="77777777" w:rsidR="00F675AE" w:rsidRDefault="00F675AE" w:rsidP="00F675AE"/>
                  </w:txbxContent>
                </v:textbox>
              </v:shape>
            </w:pict>
          </mc:Fallback>
        </mc:AlternateContent>
      </w:r>
      <w:r w:rsidR="00F675AE">
        <w:tab/>
      </w:r>
    </w:p>
    <w:sectPr w:rsidR="00F675AE" w:rsidRPr="00F67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3D64"/>
    <w:rsid w:val="00694F57"/>
    <w:rsid w:val="007157CA"/>
    <w:rsid w:val="007A0CE2"/>
    <w:rsid w:val="007E028E"/>
    <w:rsid w:val="00854F0E"/>
    <w:rsid w:val="008A471C"/>
    <w:rsid w:val="00AA1D8D"/>
    <w:rsid w:val="00B02055"/>
    <w:rsid w:val="00B47730"/>
    <w:rsid w:val="00B81F15"/>
    <w:rsid w:val="00CB0664"/>
    <w:rsid w:val="00D12CEC"/>
    <w:rsid w:val="00D677BA"/>
    <w:rsid w:val="00E26229"/>
    <w:rsid w:val="00EF6D25"/>
    <w:rsid w:val="00F44B66"/>
    <w:rsid w:val="00F675AE"/>
    <w:rsid w:val="00F8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0801"/>
  <w14:defaultImageDpi w14:val="300"/>
  <w15:docId w15:val="{6A9FBFA3-1900-4535-AAF7-F2C6925E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C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Sameul Hasan</cp:lastModifiedBy>
  <cp:revision>2</cp:revision>
  <dcterms:created xsi:type="dcterms:W3CDTF">2024-12-02T06:07:00Z</dcterms:created>
  <dcterms:modified xsi:type="dcterms:W3CDTF">2024-12-02T06:07:00Z</dcterms:modified>
  <cp:category/>
</cp:coreProperties>
</file>